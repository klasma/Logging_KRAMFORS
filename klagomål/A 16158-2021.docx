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16158-2021 i Kramfors kommun</w:t>
      </w:r>
    </w:p>
    <w:p>
      <w:r>
        <w:t>Detta dokument behandlar höga naturvärden i avverkningsamälan A 16158-2021 i Kramfors kommun. Denna avverkningsanmälan inkom 2021-04-01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aspfjädermossa (VU), aspgelélav (VU), knärot (VU, §8), rynkskinn (VU), ulltickeporing (VU), gammelgransskål (NT), garnlav (NT), granticka (NT), gränsticka (NT), rosenticka (NT), ullticka (NT), violettgrå tagellav (NT), kattfotslav (S), platt fjädermossa (S), skinnlav (S), stor aspticka (S), svart trolldruva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9426"/>
            <wp:docPr id="1" name="Picture 1"/>
            <wp:cNvGraphicFramePr>
              <a:graphicFrameLocks noChangeAspect="1"/>
            </wp:cNvGraphicFramePr>
            <a:graphic>
              <a:graphicData uri="http://schemas.openxmlformats.org/drawingml/2006/picture">
                <pic:pic>
                  <pic:nvPicPr>
                    <pic:cNvPr id="0" name="A 16158-2021.png"/>
                    <pic:cNvPicPr/>
                  </pic:nvPicPr>
                  <pic:blipFill>
                    <a:blip r:embed="rId16"/>
                    <a:stretch>
                      <a:fillRect/>
                    </a:stretch>
                  </pic:blipFill>
                  <pic:spPr>
                    <a:xfrm>
                      <a:off x="0" y="0"/>
                      <a:ext cx="5486400" cy="307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6968089, E 664078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79684"/>
            <wp:docPr id="2" name="Picture 2"/>
            <wp:cNvGraphicFramePr>
              <a:graphicFrameLocks noChangeAspect="1"/>
            </wp:cNvGraphicFramePr>
            <a:graphic>
              <a:graphicData uri="http://schemas.openxmlformats.org/drawingml/2006/picture">
                <pic:pic>
                  <pic:nvPicPr>
                    <pic:cNvPr id="0" name="A 16158-2021.png"/>
                    <pic:cNvPicPr/>
                  </pic:nvPicPr>
                  <pic:blipFill>
                    <a:blip r:embed="rId17"/>
                    <a:stretch>
                      <a:fillRect/>
                    </a:stretch>
                  </pic:blipFill>
                  <pic:spPr>
                    <a:xfrm>
                      <a:off x="0" y="0"/>
                      <a:ext cx="5486400" cy="34796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6968089, E 664078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