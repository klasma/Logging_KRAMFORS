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38950-2021 i Kramfors kommun</w:t>
      </w:r>
    </w:p>
    <w:p>
      <w:r>
        <w:t>Detta dokument behandlar höga naturvärden i avverkningsamälan A 38950-2021 i Kramfors kommun. Denna avverkningsanmälan inkom 2021-08-03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ringlav (VU), doftskinn (NT), garnlav (NT), granticka (NT), gränsticka (NT), ullticka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