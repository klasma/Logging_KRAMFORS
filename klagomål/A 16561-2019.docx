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16561-2019 i Kramfors kommun</w:t>
      </w:r>
    </w:p>
    <w:p>
      <w:r>
        <w:t>Detta dokument behandlar höga naturvärden i avverkningsamälan A 16561-2019 i Kramfors kommun. Denna avverkningsanmälan inkom 2019-03-22 och omfattar 78,5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drillsnäppa (NT, §4)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16561-2019.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6985716, E 621377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