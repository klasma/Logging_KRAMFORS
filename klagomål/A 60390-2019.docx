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60390-2019 i Kramfors kommun</w:t>
      </w:r>
    </w:p>
    <w:p>
      <w:r>
        <w:t>Detta dokument behandlar höga naturvärden i avverkningsamälan A 60390-2019 i Kramfors kommun. Denna avverkningsanmälan inkom 2019-11-11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aspgelélav (VU), garnlav (NT), lunglav (NT), tretåig hackspett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0390-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6982124, E 676537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