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43845-2018 i Kramfors kommun</w:t>
      </w:r>
    </w:p>
    <w:p>
      <w:r>
        <w:t>Detta dokument behandlar höga naturvärden i avverkningsamälan A 43845-2018 i Kramfors kommun. Denna avverkningsanmälan inkom 2018-09-14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rynkskinn (VU), garnlav (NT), granticka (NT), gränsticka (NT), kolflarnlav (NT), lunglav (NT) och ullticka (NT). Av dessa är 7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3845-2018.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7005306, E 644827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