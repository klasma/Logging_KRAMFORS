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70316-2018 i Kramfors kommun</w:t>
      </w:r>
    </w:p>
    <w:p>
      <w:r>
        <w:t>Detta dokument behandlar höga naturvärden i avverkningsamälan A 70316-2018 i Kramfors kommun. Denna avverkningsanmälan inkom 2018-12-11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lappticka (VU), lunglav (NT), ullticka (NT), violettgrå tagellav (NT), barkticka (S), korallblylav (S), stuplav (S),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70316-2018.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6973327, E 669060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