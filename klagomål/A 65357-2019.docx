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65357-2019 i Kramfors kommun</w:t>
      </w:r>
    </w:p>
    <w:p>
      <w:r>
        <w:t>Detta dokument behandlar höga naturvärden i avverkningsamälan A 65357-2019 i Kramfors kommun. Denna avverkningsanmälan inkom 2019-12-04 och omfattar 11,7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aspgelélav (VU), backtimjan (NT), gränsticka (NT), lunglav (NT), slåtterfibbla (NT), ullticka (NT), skinnlav (S), stor aspticka (S), tibast (S), underviol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65357-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6981199, E 674754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