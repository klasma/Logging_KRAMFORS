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3261-2020 i Kramfors kommun</w:t>
      </w:r>
    </w:p>
    <w:p>
      <w:r>
        <w:t>Detta dokument behandlar höga naturvärden i avverkningsamälan A 3261-2020 i Kramfors kommun. Denna avverkningsanmälan inkom 2020-01-22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gammelgransskål (NT), garnlav (NT), granticka (NT), lunglav (NT), ullticka (NT), korallblylav (S),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261-2020.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6997778, E 662223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