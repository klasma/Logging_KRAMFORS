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65056-2019 i Kramfors kommun</w:t>
      </w:r>
    </w:p>
    <w:p>
      <w:r>
        <w:t>Detta dokument behandlar höga naturvärden i avverkningsamälan A 65056-2019 i Kramfors kommun. Denna avverkningsanmälan inkom 2019-12-02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gammelgransskål (NT), garnlav (NT), lunglav (NT), tretåig hackspett (NT, §4), ullticka (NT), violettgrå tagellav (NT), kattfotslav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65056-2019.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7006814, E 659203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