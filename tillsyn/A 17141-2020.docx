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17141-2020 i Kramfors kommun</w:t>
      </w:r>
    </w:p>
    <w:p>
      <w:r>
        <w:t>Detta dokument behandlar höga naturvärden i avverkningsamälan A 17141-2020 i Kramfors kommun. Denna avverkningsanmälan inkom 2020-04-01 och omfattar 52,8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norrlandslav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5674"/>
            <wp:docPr id="1" name="Picture 1"/>
            <wp:cNvGraphicFramePr>
              <a:graphicFrameLocks noChangeAspect="1"/>
            </wp:cNvGraphicFramePr>
            <a:graphic>
              <a:graphicData uri="http://schemas.openxmlformats.org/drawingml/2006/picture">
                <pic:pic>
                  <pic:nvPicPr>
                    <pic:cNvPr id="0" name="A 17141-2020.png"/>
                    <pic:cNvPicPr/>
                  </pic:nvPicPr>
                  <pic:blipFill>
                    <a:blip r:embed="rId16"/>
                    <a:stretch>
                      <a:fillRect/>
                    </a:stretch>
                  </pic:blipFill>
                  <pic:spPr>
                    <a:xfrm>
                      <a:off x="0" y="0"/>
                      <a:ext cx="5486400" cy="5985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7006434, E 651658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